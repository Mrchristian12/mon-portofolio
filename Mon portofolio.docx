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Lien vers mon Portfolio</w:t>
      </w:r>
    </w:p>
    <w:p>
      <w:r>
        <w:t>Voici le lien vers mon portfolio : https://mrchristian12.github.io/mon-portofolio/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